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0FE7" w14:textId="4DBB66DD" w:rsidR="00CC4455" w:rsidRDefault="00000000" w:rsidP="00862B8A">
      <w:pPr>
        <w:pStyle w:val="Title"/>
      </w:pPr>
      <w:r>
        <w:t>Boolean Expressions for Simplification</w:t>
      </w:r>
    </w:p>
    <w:p w14:paraId="6D80DC4B" w14:textId="77777777" w:rsidR="00CC4455" w:rsidRDefault="00000000">
      <w:r>
        <w:t>1. F1(</w:t>
      </w:r>
      <w:proofErr w:type="gramStart"/>
      <w:r>
        <w:t>A,B</w:t>
      </w:r>
      <w:proofErr w:type="gramEnd"/>
      <w:r>
        <w:t>,C,D) = AB¬C + A¬BC + ¬ABC + ABC + ¬A¬BC D + A¬B¬CD</w:t>
      </w:r>
    </w:p>
    <w:p w14:paraId="03901F1D" w14:textId="77777777" w:rsidR="00CC4455" w:rsidRDefault="00000000">
      <w:r>
        <w:t>2. F2(A,B,C,D) = (A+¬B+C)(¬A+B+¬C+D)(A+C+D)(¬B+¬C+¬D)</w:t>
      </w:r>
    </w:p>
    <w:p w14:paraId="4B06445F" w14:textId="710E061C" w:rsidR="00CC4455" w:rsidRDefault="00000000">
      <w:r>
        <w:t>3. F3 = Σ</w:t>
      </w:r>
      <w:proofErr w:type="gramStart"/>
      <w:r>
        <w:t>m(</w:t>
      </w:r>
      <w:proofErr w:type="gramEnd"/>
      <w:r>
        <w:t>0,2,3,8,9,11,12,14)</w:t>
      </w:r>
    </w:p>
    <w:p w14:paraId="4A79CA20" w14:textId="77777777" w:rsidR="00CC4455" w:rsidRDefault="00000000">
      <w:r>
        <w:t>4. F4 = (A+B¬</w:t>
      </w:r>
      <w:proofErr w:type="gramStart"/>
      <w:r>
        <w:t>C)(</w:t>
      </w:r>
      <w:proofErr w:type="gramEnd"/>
      <w:r>
        <w:t>¬A+C+¬D) + BC¬D + A¬BD</w:t>
      </w:r>
    </w:p>
    <w:p w14:paraId="3D4C10C1" w14:textId="77777777" w:rsidR="00CC4455" w:rsidRDefault="00000000">
      <w:r>
        <w:t>5. F5 = ¬(A⊕B)C + (A⊕C)D</w:t>
      </w:r>
    </w:p>
    <w:p w14:paraId="2A2BA1DE" w14:textId="6B43FC8F" w:rsidR="00CC4455" w:rsidRDefault="00000000">
      <w:r>
        <w:t>6. F6 = Σ</w:t>
      </w:r>
      <w:proofErr w:type="gramStart"/>
      <w:r>
        <w:t>m(</w:t>
      </w:r>
      <w:proofErr w:type="gramEnd"/>
      <w:r>
        <w:t xml:space="preserve">1,4,5,7,10,13) </w:t>
      </w:r>
    </w:p>
    <w:p w14:paraId="66ED8EBF" w14:textId="77777777" w:rsidR="00CC4455" w:rsidRDefault="00000000">
      <w:r>
        <w:t>7. F7 = (A+¬B+C+</w:t>
      </w:r>
      <w:proofErr w:type="gramStart"/>
      <w:r>
        <w:t>D)(</w:t>
      </w:r>
      <w:proofErr w:type="gramEnd"/>
      <w:r>
        <w:t>¬A+B+¬C)(A+B+¬D)</w:t>
      </w:r>
    </w:p>
    <w:p w14:paraId="428A3211" w14:textId="77777777" w:rsidR="00CC4455" w:rsidRDefault="00000000">
      <w:r>
        <w:t>8. F8 = A¬BC + AB¬C + ¬ABC + ¬A¬B¬C D + ABC</w:t>
      </w:r>
    </w:p>
    <w:p w14:paraId="4AAF999B" w14:textId="597AF377" w:rsidR="00CC4455" w:rsidRDefault="00000000">
      <w:r>
        <w:t>9. F9 = Σ</w:t>
      </w:r>
      <w:proofErr w:type="gramStart"/>
      <w:r>
        <w:t>m(</w:t>
      </w:r>
      <w:proofErr w:type="gramEnd"/>
      <w:r>
        <w:t>2,3,6,7,10,11,14,15)</w:t>
      </w:r>
    </w:p>
    <w:p w14:paraId="4DA4AA92" w14:textId="77777777" w:rsidR="00CC4455" w:rsidRDefault="00000000">
      <w:r>
        <w:t>10. F10 = AB + A¬C + ¬ACD + B¬CD + ¬BC</w:t>
      </w:r>
    </w:p>
    <w:p w14:paraId="41308605" w14:textId="3E586A44" w:rsidR="00CC4455" w:rsidRDefault="00000000">
      <w:r>
        <w:t>11. F11 = Σ</w:t>
      </w:r>
      <w:proofErr w:type="gramStart"/>
      <w:r>
        <w:t>m(</w:t>
      </w:r>
      <w:proofErr w:type="gramEnd"/>
      <w:r>
        <w:t xml:space="preserve">0,5,9,12) </w:t>
      </w:r>
    </w:p>
    <w:p w14:paraId="6F862D31" w14:textId="4E59BD1E" w:rsidR="00CC4455" w:rsidRDefault="00000000">
      <w:r>
        <w:t>12. F12 = (A⊕B)(C+¬D) + ¬AB¬C</w:t>
      </w:r>
    </w:p>
    <w:p w14:paraId="4854E442" w14:textId="439C732D" w:rsidR="00862B8A" w:rsidRDefault="00862B8A" w:rsidP="00862B8A">
      <w:pPr>
        <w:pStyle w:val="Title"/>
      </w:pPr>
      <w:r>
        <w:t>Combinational Circuit</w:t>
      </w:r>
    </w:p>
    <w:p w14:paraId="28724C5B" w14:textId="38A90C98" w:rsidR="00CC4455" w:rsidRPr="00862B8A" w:rsidRDefault="00000000" w:rsidP="00862B8A">
      <w:pPr>
        <w:rPr>
          <w:b/>
          <w:bCs/>
        </w:rPr>
      </w:pPr>
      <w:r w:rsidRPr="00862B8A">
        <w:rPr>
          <w:b/>
          <w:bCs/>
        </w:rPr>
        <w:t>Question 1 — 2-bit Multiplier (multi-output, K-map per output)</w:t>
      </w:r>
    </w:p>
    <w:p w14:paraId="43E7F9A7" w14:textId="77777777" w:rsidR="00CC4455" w:rsidRDefault="00000000">
      <w:r>
        <w:t>Design a combinational circuit that multiplies two unsigned 2-bit numbers A=A1A0 and B=B1B0. The product P is 4 bits P3P2P1P0.</w:t>
      </w:r>
      <w:r>
        <w:br/>
      </w:r>
      <w:r>
        <w:br/>
        <w:t>Tasks:</w:t>
      </w:r>
      <w:r>
        <w:br/>
        <w:t>1. Write the full truth table (16 input rows → 4 output bits).</w:t>
      </w:r>
      <w:r>
        <w:br/>
        <w:t>2. For each output bit P3,P2,P1,P0: write the canonical minterm SOP, fill 4×4 K-maps, find minimal SOP.</w:t>
      </w:r>
      <w:r>
        <w:br/>
        <w:t>3. Show Boolean-algebra simplifications where helpful.</w:t>
      </w:r>
      <w:r>
        <w:br/>
        <w:t>4. Draw the final gate-level schematic for all outputs.</w:t>
      </w:r>
    </w:p>
    <w:p w14:paraId="35615728" w14:textId="77777777" w:rsidR="00CC4455" w:rsidRPr="00862B8A" w:rsidRDefault="00000000" w:rsidP="00862B8A">
      <w:pPr>
        <w:rPr>
          <w:b/>
          <w:bCs/>
        </w:rPr>
      </w:pPr>
      <w:r w:rsidRPr="00862B8A">
        <w:rPr>
          <w:b/>
          <w:bCs/>
        </w:rPr>
        <w:t>Question 2 — Design Y = 3X + 1 for 3-bit unsigned X</w:t>
      </w:r>
    </w:p>
    <w:p w14:paraId="72596B0D" w14:textId="4576FA6A" w:rsidR="00CC4455" w:rsidRDefault="00000000">
      <w:r>
        <w:t>Design a combinational circuit that accepts a 3-bit unsigned input X=X2X1X0 and produces output Y such that Y = 3X + 1.</w:t>
      </w:r>
      <w:r>
        <w:br/>
      </w:r>
      <w:r>
        <w:br/>
      </w:r>
      <w:r>
        <w:lastRenderedPageBreak/>
        <w:t>Tasks:</w:t>
      </w:r>
      <w:r>
        <w:br/>
        <w:t>1. Produce the truth table (8 rows).</w:t>
      </w:r>
      <w:r>
        <w:br/>
        <w:t>2. Use K-maps to find minimal expressions for each output bit.</w:t>
      </w:r>
      <w:r>
        <w:br/>
        <w:t>3. Provide simplified Boolean expressions and the final gate schematic.</w:t>
      </w:r>
    </w:p>
    <w:p w14:paraId="6B6CC389" w14:textId="77777777" w:rsidR="00CC4455" w:rsidRPr="00862B8A" w:rsidRDefault="00000000" w:rsidP="00862B8A">
      <w:pPr>
        <w:rPr>
          <w:b/>
          <w:bCs/>
        </w:rPr>
      </w:pPr>
      <w:r w:rsidRPr="00862B8A">
        <w:rPr>
          <w:b/>
          <w:bCs/>
        </w:rPr>
        <w:t>Question 3 — Incrementer (3-bit, modulo 8)</w:t>
      </w:r>
    </w:p>
    <w:p w14:paraId="46965BAD" w14:textId="210CAB62" w:rsidR="00CC4455" w:rsidRDefault="00000000">
      <w:r>
        <w:t>Design a combinational circuit which, given 3-bit input n=xyz, outputs a 3-bit result abc equal to n+1 modulo 8 (i.e., 111 → 000).</w:t>
      </w:r>
      <w:r>
        <w:br/>
      </w:r>
      <w:r>
        <w:br/>
        <w:t>Tasks:</w:t>
      </w:r>
      <w:r>
        <w:br/>
        <w:t>1. Produce truth table for all 8 inputs.</w:t>
      </w:r>
      <w:r>
        <w:br/>
        <w:t>2. Derive minimal expressions for a,b,c using K-maps.</w:t>
      </w:r>
      <w:r>
        <w:br/>
        <w:t>3. Give Boolean-algebra simplification and draw the gate schematic.</w:t>
      </w:r>
    </w:p>
    <w:p w14:paraId="1147CDE6" w14:textId="77777777" w:rsidR="00CC4455" w:rsidRPr="00862B8A" w:rsidRDefault="00000000" w:rsidP="00862B8A">
      <w:pPr>
        <w:rPr>
          <w:b/>
          <w:bCs/>
        </w:rPr>
      </w:pPr>
      <w:r w:rsidRPr="00862B8A">
        <w:rPr>
          <w:b/>
          <w:bCs/>
        </w:rPr>
        <w:t>Question 4 — Priority / Reservation System</w:t>
      </w:r>
    </w:p>
    <w:p w14:paraId="549552F3" w14:textId="418EB752" w:rsidR="00CC4455" w:rsidRDefault="00000000">
      <w:r>
        <w:t>Specification: Suppose three operator stations provide stop signals s</w:t>
      </w:r>
      <w:proofErr w:type="gramStart"/>
      <w:r>
        <w:t>1,s</w:t>
      </w:r>
      <w:proofErr w:type="gramEnd"/>
      <w:r>
        <w:t>2,s3 and additional signals w</w:t>
      </w:r>
      <w:r w:rsidRPr="0076303E">
        <w:rPr>
          <w:vertAlign w:val="subscript"/>
        </w:rPr>
        <w:t>IN</w:t>
      </w:r>
      <w:r>
        <w:t>,w</w:t>
      </w:r>
      <w:r w:rsidRPr="0076303E">
        <w:rPr>
          <w:vertAlign w:val="subscript"/>
        </w:rPr>
        <w:t>OUT</w:t>
      </w:r>
      <w:r>
        <w:t>. You must design logic outputs: Ready (true if none of the stop signals are asserted), Reset (true if any stop signal is asserted), and a Warning output that combines local and neighbor warnings according to a spec.</w:t>
      </w:r>
      <w:r>
        <w:br/>
      </w:r>
      <w:r>
        <w:br/>
        <w:t>Tasks:</w:t>
      </w:r>
      <w:r>
        <w:br/>
        <w:t>1. From the verbal specification, write precise Boolean specs for each output.</w:t>
      </w:r>
      <w:r>
        <w:br/>
        <w:t>2. Produce truth tables.</w:t>
      </w:r>
      <w:r>
        <w:br/>
      </w:r>
    </w:p>
    <w:sectPr w:rsidR="00CC44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8635446">
    <w:abstractNumId w:val="8"/>
  </w:num>
  <w:num w:numId="2" w16cid:durableId="563413897">
    <w:abstractNumId w:val="6"/>
  </w:num>
  <w:num w:numId="3" w16cid:durableId="1045909977">
    <w:abstractNumId w:val="5"/>
  </w:num>
  <w:num w:numId="4" w16cid:durableId="1786345152">
    <w:abstractNumId w:val="4"/>
  </w:num>
  <w:num w:numId="5" w16cid:durableId="1346709606">
    <w:abstractNumId w:val="7"/>
  </w:num>
  <w:num w:numId="6" w16cid:durableId="1033193697">
    <w:abstractNumId w:val="3"/>
  </w:num>
  <w:num w:numId="7" w16cid:durableId="1507399099">
    <w:abstractNumId w:val="2"/>
  </w:num>
  <w:num w:numId="8" w16cid:durableId="1982492803">
    <w:abstractNumId w:val="1"/>
  </w:num>
  <w:num w:numId="9" w16cid:durableId="118274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6303E"/>
    <w:rsid w:val="00862B8A"/>
    <w:rsid w:val="00AA1D8D"/>
    <w:rsid w:val="00B47730"/>
    <w:rsid w:val="00CB0664"/>
    <w:rsid w:val="00CC44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DEF1AD"/>
  <w14:defaultImageDpi w14:val="300"/>
  <w15:docId w15:val="{944BD396-7405-4128-8F41-10F8D0F8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Dr. Faisal Iradat / Assistant Professor</cp:lastModifiedBy>
  <cp:revision>2</cp:revision>
  <dcterms:created xsi:type="dcterms:W3CDTF">2025-09-21T18:02:00Z</dcterms:created>
  <dcterms:modified xsi:type="dcterms:W3CDTF">2025-09-21T18:02:00Z</dcterms:modified>
  <cp:category/>
</cp:coreProperties>
</file>